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B55E" w14:textId="73E1FFEF" w:rsidR="006948F7" w:rsidRPr="009D2669" w:rsidRDefault="00CF4A89">
      <w:pPr>
        <w:pStyle w:val="Ttulo"/>
        <w:rPr>
          <w:lang w:val="pt-PT"/>
        </w:rPr>
      </w:pPr>
      <w:r>
        <w:rPr>
          <w:rFonts w:ascii="Aptos Light" w:hAnsi="Aptos Light" w:cs="Tahoma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37ECF" wp14:editId="73B65FE7">
                <wp:simplePos x="0" y="0"/>
                <wp:positionH relativeFrom="column">
                  <wp:posOffset>5675919</wp:posOffset>
                </wp:positionH>
                <wp:positionV relativeFrom="paragraph">
                  <wp:posOffset>-530628</wp:posOffset>
                </wp:positionV>
                <wp:extent cx="2670175" cy="130175"/>
                <wp:effectExtent l="0" t="596900" r="0" b="593725"/>
                <wp:wrapNone/>
                <wp:docPr id="825170331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552" flipV="1">
                          <a:off x="0" y="0"/>
                          <a:ext cx="2670175" cy="130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8C793" id="Retângulo Arredondado 2" o:spid="_x0000_s1026" style="position:absolute;margin-left:446.9pt;margin-top:-41.8pt;width:210.25pt;height:10.25pt;rotation:-1767890fd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" fillcolor="#4f81bd [3204]" stroked="f">
                <v:fill opacity="32896f"/>
              </v:roundrect>
            </w:pict>
          </mc:Fallback>
        </mc:AlternateContent>
      </w:r>
      <w:r>
        <w:rPr>
          <w:rFonts w:ascii="Aptos Light" w:hAnsi="Aptos Light" w:cs="Tahoma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8A70AA" wp14:editId="1D012F63">
                <wp:simplePos x="0" y="0"/>
                <wp:positionH relativeFrom="column">
                  <wp:posOffset>5210175</wp:posOffset>
                </wp:positionH>
                <wp:positionV relativeFrom="paragraph">
                  <wp:posOffset>-529475</wp:posOffset>
                </wp:positionV>
                <wp:extent cx="2670175" cy="130175"/>
                <wp:effectExtent l="0" t="596900" r="0" b="593725"/>
                <wp:wrapNone/>
                <wp:docPr id="1309189768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552" flipV="1">
                          <a:off x="0" y="0"/>
                          <a:ext cx="2670175" cy="130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3F7E3" id="Retângulo Arredondado 2" o:spid="_x0000_s1026" style="position:absolute;margin-left:410.25pt;margin-top:-41.7pt;width:210.25pt;height:10.25pt;rotation:-1767890fd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" fillcolor="#4f81bd [3204]" stroked="f">
                <v:fill opacity="32896f"/>
              </v:roundrect>
            </w:pict>
          </mc:Fallback>
        </mc:AlternateContent>
      </w:r>
      <w:r>
        <w:rPr>
          <w:rFonts w:ascii="Aptos Light" w:hAnsi="Aptos Light" w:cs="Tahoma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039320" wp14:editId="17BCF72C">
                <wp:simplePos x="0" y="0"/>
                <wp:positionH relativeFrom="column">
                  <wp:posOffset>4727701</wp:posOffset>
                </wp:positionH>
                <wp:positionV relativeFrom="paragraph">
                  <wp:posOffset>-546100</wp:posOffset>
                </wp:positionV>
                <wp:extent cx="2670175" cy="130175"/>
                <wp:effectExtent l="0" t="596900" r="0" b="593725"/>
                <wp:wrapNone/>
                <wp:docPr id="1236486437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552" flipV="1">
                          <a:off x="0" y="0"/>
                          <a:ext cx="2670175" cy="130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BA764" id="Retângulo Arredondado 2" o:spid="_x0000_s1026" style="position:absolute;margin-left:372.25pt;margin-top:-43pt;width:210.25pt;height:10.25pt;rotation:-1767890fd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" fillcolor="#4f81bd [3204]" stroked="f">
                <v:fill opacity="32896f"/>
              </v:roundrect>
            </w:pict>
          </mc:Fallback>
        </mc:AlternateContent>
      </w:r>
      <w:r>
        <w:rPr>
          <w:rFonts w:ascii="Aptos Light" w:hAnsi="Aptos Light" w:cs="Tahoma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564A4" wp14:editId="2504EEC2">
                <wp:simplePos x="0" y="0"/>
                <wp:positionH relativeFrom="column">
                  <wp:posOffset>4289368</wp:posOffset>
                </wp:positionH>
                <wp:positionV relativeFrom="paragraph">
                  <wp:posOffset>-558383</wp:posOffset>
                </wp:positionV>
                <wp:extent cx="2670657" cy="130184"/>
                <wp:effectExtent l="0" t="596900" r="0" b="593725"/>
                <wp:wrapNone/>
                <wp:docPr id="362497364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552" flipV="1">
                          <a:off x="0" y="0"/>
                          <a:ext cx="2670657" cy="130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EECA5" id="Retângulo Arredondado 2" o:spid="_x0000_s1026" style="position:absolute;margin-left:337.75pt;margin-top:-43.95pt;width:210.3pt;height:10.25pt;rotation:-176789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" fillcolor="#4f81bd [3204]" stroked="f">
                <v:fill opacity="32896f"/>
              </v:roundrect>
            </w:pict>
          </mc:Fallback>
        </mc:AlternateContent>
      </w:r>
      <w:r w:rsidR="00146102">
        <w:rPr>
          <w:lang w:val="pt-PT"/>
        </w:rPr>
        <w:t>Declaração</w:t>
      </w:r>
    </w:p>
    <w:p w14:paraId="0B7466D5" w14:textId="00DC5BF8" w:rsidR="00146102" w:rsidRDefault="00000000" w:rsidP="00FA1680">
      <w:pPr>
        <w:spacing w:line="360" w:lineRule="auto"/>
        <w:jc w:val="both"/>
        <w:rPr>
          <w:rFonts w:ascii="Aptos Light" w:hAnsi="Aptos Light" w:cs="Tahoma"/>
          <w:sz w:val="24"/>
          <w:szCs w:val="24"/>
          <w:lang w:val="pt-PT"/>
        </w:rPr>
      </w:pPr>
      <w:r w:rsidRPr="00FA1680">
        <w:rPr>
          <w:rFonts w:ascii="Aptos Light" w:hAnsi="Aptos Light" w:cs="Tahoma"/>
          <w:sz w:val="24"/>
          <w:szCs w:val="24"/>
          <w:lang w:val="pt-PT"/>
        </w:rPr>
        <w:t xml:space="preserve">Eu, Daniel Martinho </w:t>
      </w:r>
      <w:r w:rsidR="009D2669" w:rsidRPr="00FA1680">
        <w:rPr>
          <w:rFonts w:ascii="Aptos Light" w:hAnsi="Aptos Light" w:cs="Tahoma"/>
          <w:sz w:val="24"/>
          <w:szCs w:val="24"/>
          <w:lang w:val="pt-PT"/>
        </w:rPr>
        <w:t xml:space="preserve">Ferreira </w:t>
      </w:r>
      <w:r w:rsidRPr="00FA1680">
        <w:rPr>
          <w:rFonts w:ascii="Aptos Light" w:hAnsi="Aptos Light" w:cs="Tahoma"/>
          <w:sz w:val="24"/>
          <w:szCs w:val="24"/>
          <w:lang w:val="pt-PT"/>
        </w:rPr>
        <w:t xml:space="preserve">Dias, </w:t>
      </w:r>
      <w:r w:rsidR="009D2669" w:rsidRPr="00FA1680">
        <w:rPr>
          <w:rFonts w:ascii="Aptos Light" w:hAnsi="Aptos Light" w:cs="Tahoma"/>
          <w:sz w:val="24"/>
          <w:szCs w:val="24"/>
          <w:lang w:val="pt-PT"/>
        </w:rPr>
        <w:t xml:space="preserve">médico, </w:t>
      </w:r>
      <w:r w:rsidRPr="00FA1680">
        <w:rPr>
          <w:rFonts w:ascii="Aptos Light" w:hAnsi="Aptos Light" w:cs="Tahoma"/>
          <w:sz w:val="24"/>
          <w:szCs w:val="24"/>
          <w:lang w:val="pt-PT"/>
        </w:rPr>
        <w:t xml:space="preserve">portador da cédula profissional 63783, venho por </w:t>
      </w:r>
      <w:r w:rsidR="00146102">
        <w:rPr>
          <w:rFonts w:ascii="Aptos Light" w:hAnsi="Aptos Light" w:cs="Tahoma"/>
          <w:sz w:val="24"/>
          <w:szCs w:val="24"/>
          <w:lang w:val="pt-PT"/>
        </w:rPr>
        <w:t xml:space="preserve">este meio declarar que Maria Eduarda Sá Costa se encontra doente, pelo que se encontra impossibilitada de frequentar o estágio por um período previsível de dois dias. </w:t>
      </w:r>
    </w:p>
    <w:p w14:paraId="05D1E03C" w14:textId="4FDEF93C" w:rsidR="00157EC9" w:rsidRDefault="00146102" w:rsidP="00FA1680">
      <w:pPr>
        <w:spacing w:line="360" w:lineRule="auto"/>
        <w:jc w:val="both"/>
        <w:rPr>
          <w:rFonts w:ascii="Aptos Light" w:hAnsi="Aptos Light" w:cs="Tahoma"/>
          <w:sz w:val="24"/>
          <w:szCs w:val="24"/>
          <w:lang w:val="pt-PT"/>
        </w:rPr>
      </w:pPr>
      <w:r>
        <w:rPr>
          <w:rFonts w:ascii="Aptos Light" w:hAnsi="Aptos Light" w:cs="Tahoma"/>
          <w:sz w:val="24"/>
          <w:szCs w:val="24"/>
          <w:lang w:val="pt-PT"/>
        </w:rPr>
        <w:t>Por ser verdade e me ter sido pedido, emito a presente declaração que dato e assino.</w:t>
      </w:r>
    </w:p>
    <w:p w14:paraId="4CB0C632" w14:textId="77777777" w:rsidR="00146102" w:rsidRDefault="00146102" w:rsidP="00FA1680">
      <w:pPr>
        <w:spacing w:line="360" w:lineRule="auto"/>
        <w:jc w:val="both"/>
        <w:rPr>
          <w:rFonts w:ascii="Aptos Light" w:hAnsi="Aptos Light" w:cs="Tahoma"/>
          <w:sz w:val="24"/>
          <w:szCs w:val="24"/>
          <w:lang w:val="pt-PT"/>
        </w:rPr>
      </w:pPr>
    </w:p>
    <w:p w14:paraId="7CB44E75" w14:textId="55B649AE" w:rsidR="00157EC9" w:rsidRDefault="009D2669" w:rsidP="00FA1680">
      <w:pPr>
        <w:spacing w:line="360" w:lineRule="auto"/>
        <w:jc w:val="both"/>
        <w:rPr>
          <w:lang w:val="pt-PT"/>
        </w:rPr>
      </w:pPr>
      <w:r w:rsidRPr="00FA1680">
        <w:rPr>
          <w:rFonts w:ascii="Aptos Light" w:hAnsi="Aptos Light" w:cs="Tahoma"/>
          <w:sz w:val="24"/>
          <w:szCs w:val="24"/>
          <w:lang w:val="pt-PT"/>
        </w:rPr>
        <w:t xml:space="preserve">Vila Nova de Famalicão, </w:t>
      </w:r>
      <w:r w:rsidR="00FA1680" w:rsidRPr="00FA1680">
        <w:rPr>
          <w:rFonts w:ascii="Aptos Light" w:hAnsi="Aptos Light" w:cs="Tahoma"/>
          <w:sz w:val="24"/>
          <w:szCs w:val="24"/>
          <w:lang w:val="pt-PT"/>
        </w:rPr>
        <w:t>16 de maio de 2024,</w:t>
      </w:r>
      <w:r w:rsidR="00B8688B" w:rsidRPr="00B8688B">
        <w:rPr>
          <w:lang w:val="pt-PT"/>
        </w:rPr>
        <w:t xml:space="preserve"> </w:t>
      </w:r>
    </w:p>
    <w:p w14:paraId="68BD45BE" w14:textId="77777777" w:rsidR="00157EC9" w:rsidRDefault="00157EC9" w:rsidP="00FA1680">
      <w:pPr>
        <w:spacing w:line="360" w:lineRule="auto"/>
        <w:jc w:val="both"/>
        <w:rPr>
          <w:lang w:val="pt-PT"/>
        </w:rPr>
      </w:pPr>
    </w:p>
    <w:p w14:paraId="677030D4" w14:textId="77777777" w:rsidR="00157EC9" w:rsidRDefault="00157EC9" w:rsidP="00FA1680">
      <w:pPr>
        <w:spacing w:line="360" w:lineRule="auto"/>
        <w:jc w:val="both"/>
        <w:rPr>
          <w:lang w:val="pt-PT"/>
        </w:rPr>
      </w:pPr>
    </w:p>
    <w:p w14:paraId="11784979" w14:textId="77777777" w:rsidR="00157EC9" w:rsidRDefault="00157EC9" w:rsidP="00FA1680">
      <w:pPr>
        <w:spacing w:line="360" w:lineRule="auto"/>
        <w:jc w:val="both"/>
        <w:rPr>
          <w:lang w:val="pt-PT"/>
        </w:rPr>
      </w:pPr>
    </w:p>
    <w:p w14:paraId="081F4527" w14:textId="77777777" w:rsidR="00157EC9" w:rsidRDefault="00157EC9" w:rsidP="00FA1680">
      <w:pPr>
        <w:spacing w:line="360" w:lineRule="auto"/>
        <w:jc w:val="both"/>
        <w:rPr>
          <w:lang w:val="pt-PT"/>
        </w:rPr>
      </w:pPr>
    </w:p>
    <w:p w14:paraId="214D4B46" w14:textId="77777777" w:rsidR="00157EC9" w:rsidRDefault="00157EC9" w:rsidP="00FA1680">
      <w:pPr>
        <w:spacing w:line="360" w:lineRule="auto"/>
        <w:jc w:val="both"/>
        <w:rPr>
          <w:lang w:val="pt-PT"/>
        </w:rPr>
      </w:pPr>
    </w:p>
    <w:p w14:paraId="443CF57D" w14:textId="40E9AA0F" w:rsidR="006948F7" w:rsidRPr="00FA1680" w:rsidRDefault="00B8688B" w:rsidP="00FA1680">
      <w:pPr>
        <w:spacing w:line="360" w:lineRule="auto"/>
        <w:jc w:val="both"/>
        <w:rPr>
          <w:rFonts w:ascii="Aptos Light" w:hAnsi="Aptos Light" w:cs="Tahoma"/>
          <w:sz w:val="24"/>
          <w:szCs w:val="24"/>
          <w:lang w:val="pt-PT"/>
        </w:rPr>
      </w:pPr>
      <w:r>
        <w:fldChar w:fldCharType="begin"/>
      </w:r>
      <w:r w:rsidRPr="00B8688B">
        <w:rPr>
          <w:lang w:val="pt-PT"/>
        </w:rPr>
        <w:instrText xml:space="preserve"> INCLUDEPICTURE "https://i.pinimg.com/564x/a3/f9/1d/a3f91d26c6d845f42ccc329db6e04425.jpg" \* MERGEFORMATINET </w:instrText>
      </w:r>
      <w:r w:rsidR="00000000">
        <w:fldChar w:fldCharType="separate"/>
      </w:r>
      <w:r>
        <w:fldChar w:fldCharType="end"/>
      </w:r>
    </w:p>
    <w:sectPr w:rsidR="006948F7" w:rsidRPr="00FA168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6323" w14:textId="77777777" w:rsidR="00A21554" w:rsidRDefault="00A21554" w:rsidP="00FA1680">
      <w:pPr>
        <w:spacing w:after="0" w:line="240" w:lineRule="auto"/>
      </w:pPr>
      <w:r>
        <w:separator/>
      </w:r>
    </w:p>
  </w:endnote>
  <w:endnote w:type="continuationSeparator" w:id="0">
    <w:p w14:paraId="14F8BF20" w14:textId="77777777" w:rsidR="00A21554" w:rsidRDefault="00A21554" w:rsidP="00FA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9EB4" w14:textId="77777777" w:rsidR="00157EC9" w:rsidRDefault="00157E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D961" w14:textId="1452461B" w:rsidR="00157EC9" w:rsidRDefault="00157EC9">
    <w:pPr>
      <w:pStyle w:val="Rodap"/>
    </w:pPr>
    <w:r>
      <w:rPr>
        <w:rFonts w:ascii="Aptos Light" w:hAnsi="Aptos Light" w:cs="Tahoma"/>
        <w:noProof/>
        <w:sz w:val="24"/>
        <w:szCs w:val="24"/>
        <w:lang w:val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78A18" wp14:editId="48AA4768">
              <wp:simplePos x="0" y="0"/>
              <wp:positionH relativeFrom="column">
                <wp:posOffset>4221480</wp:posOffset>
              </wp:positionH>
              <wp:positionV relativeFrom="paragraph">
                <wp:posOffset>59055</wp:posOffset>
              </wp:positionV>
              <wp:extent cx="2670175" cy="130175"/>
              <wp:effectExtent l="0" t="520700" r="0" b="517525"/>
              <wp:wrapNone/>
              <wp:docPr id="332085625" name="Retângulo Arredond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15675" flipV="1">
                        <a:off x="0" y="0"/>
                        <a:ext cx="2670175" cy="130175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17E975" id="Retângulo Arredondado 2" o:spid="_x0000_s1026" style="position:absolute;margin-left:332.4pt;margin-top:4.65pt;width:210.25pt;height:10.25pt;rotation:1512052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" fillcolor="#4f81bd [3204]" stroked="f">
              <v:fill opacity="32896f"/>
            </v:roundrect>
          </w:pict>
        </mc:Fallback>
      </mc:AlternateContent>
    </w:r>
    <w:r>
      <w:rPr>
        <w:rFonts w:ascii="Aptos Light" w:hAnsi="Aptos Light" w:cs="Tahoma"/>
        <w:noProof/>
        <w:sz w:val="24"/>
        <w:szCs w:val="24"/>
        <w:lang w:val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B60DA" wp14:editId="1C8580C8">
              <wp:simplePos x="0" y="0"/>
              <wp:positionH relativeFrom="column">
                <wp:posOffset>4378960</wp:posOffset>
              </wp:positionH>
              <wp:positionV relativeFrom="paragraph">
                <wp:posOffset>214630</wp:posOffset>
              </wp:positionV>
              <wp:extent cx="2670175" cy="130175"/>
              <wp:effectExtent l="0" t="520700" r="0" b="517525"/>
              <wp:wrapNone/>
              <wp:docPr id="2099522337" name="Retângulo Arredond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15675" flipV="1">
                        <a:off x="0" y="0"/>
                        <a:ext cx="2670175" cy="130175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CED5926" id="Retângulo Arredondado 2" o:spid="_x0000_s1026" style="position:absolute;margin-left:344.8pt;margin-top:16.9pt;width:210.25pt;height:10.25pt;rotation:1512052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" fillcolor="#4f81bd [3204]" stroked="f">
              <v:fill opacity="32896f"/>
            </v:roundrect>
          </w:pict>
        </mc:Fallback>
      </mc:AlternateContent>
    </w:r>
    <w:r>
      <w:rPr>
        <w:rFonts w:ascii="Aptos Light" w:hAnsi="Aptos Light" w:cs="Tahoma"/>
        <w:noProof/>
        <w:sz w:val="24"/>
        <w:szCs w:val="24"/>
        <w:lang w:val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2B0C92" wp14:editId="6ED92C4D">
              <wp:simplePos x="0" y="0"/>
              <wp:positionH relativeFrom="column">
                <wp:posOffset>4531360</wp:posOffset>
              </wp:positionH>
              <wp:positionV relativeFrom="paragraph">
                <wp:posOffset>367030</wp:posOffset>
              </wp:positionV>
              <wp:extent cx="2670175" cy="130175"/>
              <wp:effectExtent l="0" t="520700" r="0" b="517525"/>
              <wp:wrapNone/>
              <wp:docPr id="867831274" name="Retângulo Arredond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15675" flipV="1">
                        <a:off x="0" y="0"/>
                        <a:ext cx="2670175" cy="130175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96EBC1A" id="Retângulo Arredondado 2" o:spid="_x0000_s1026" style="position:absolute;margin-left:356.8pt;margin-top:28.9pt;width:210.25pt;height:10.25pt;rotation:1512052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" fillcolor="#4f81bd [3204]" stroked="f">
              <v:fill opacity="32896f"/>
            </v:roundrect>
          </w:pict>
        </mc:Fallback>
      </mc:AlternateContent>
    </w:r>
    <w:r>
      <w:rPr>
        <w:rFonts w:ascii="Aptos Light" w:hAnsi="Aptos Light" w:cs="Tahoma"/>
        <w:noProof/>
        <w:sz w:val="24"/>
        <w:szCs w:val="24"/>
        <w:lang w:val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7E708A" wp14:editId="3A62796D">
              <wp:simplePos x="0" y="0"/>
              <wp:positionH relativeFrom="column">
                <wp:posOffset>4683944</wp:posOffset>
              </wp:positionH>
              <wp:positionV relativeFrom="paragraph">
                <wp:posOffset>519763</wp:posOffset>
              </wp:positionV>
              <wp:extent cx="2670175" cy="130175"/>
              <wp:effectExtent l="0" t="520700" r="0" b="517525"/>
              <wp:wrapNone/>
              <wp:docPr id="715904382" name="Retângulo Arredond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15675" flipV="1">
                        <a:off x="0" y="0"/>
                        <a:ext cx="2670175" cy="130175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19C6575" id="Retângulo Arredondado 2" o:spid="_x0000_s1026" style="position:absolute;margin-left:368.8pt;margin-top:40.95pt;width:210.25pt;height:10.25pt;rotation:1512052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" fillcolor="#4f81bd [3204]" stroked="f">
              <v:fill opacity="32896f"/>
            </v:round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95FCA6D" wp14:editId="75EC9ACC">
          <wp:simplePos x="0" y="0"/>
          <wp:positionH relativeFrom="column">
            <wp:posOffset>-1263535</wp:posOffset>
          </wp:positionH>
          <wp:positionV relativeFrom="paragraph">
            <wp:posOffset>-1151357</wp:posOffset>
          </wp:positionV>
          <wp:extent cx="1579419" cy="1871905"/>
          <wp:effectExtent l="0" t="0" r="0" b="0"/>
          <wp:wrapNone/>
          <wp:docPr id="1847206393" name="Imagem 1" descr="Uma imagem com esboço, desenho, design, ilustraçã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7206393" name="Imagem 1" descr="Uma imagem com esboço, desenho, design, ilustraçã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19" cy="187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CADC" w14:textId="77777777" w:rsidR="00157EC9" w:rsidRDefault="00157E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BAE3B" w14:textId="77777777" w:rsidR="00A21554" w:rsidRDefault="00A21554" w:rsidP="00FA1680">
      <w:pPr>
        <w:spacing w:after="0" w:line="240" w:lineRule="auto"/>
      </w:pPr>
      <w:r>
        <w:separator/>
      </w:r>
    </w:p>
  </w:footnote>
  <w:footnote w:type="continuationSeparator" w:id="0">
    <w:p w14:paraId="72049982" w14:textId="77777777" w:rsidR="00A21554" w:rsidRDefault="00A21554" w:rsidP="00FA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BA17" w14:textId="77777777" w:rsidR="00157EC9" w:rsidRDefault="00157EC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E07A" w14:textId="77777777" w:rsidR="00CF4A89" w:rsidRDefault="00FA1680">
    <w:pPr>
      <w:pStyle w:val="Cabealho"/>
      <w:rPr>
        <w:lang w:val="pt-PT"/>
      </w:rPr>
    </w:pPr>
    <w:r w:rsidRPr="00FA1680">
      <w:rPr>
        <w:b/>
        <w:bCs/>
        <w:lang w:val="pt-PT"/>
      </w:rPr>
      <w:t>Daniel Martinho Dias</w:t>
    </w:r>
    <w:r>
      <w:rPr>
        <w:lang w:val="pt-PT"/>
      </w:rPr>
      <w:t xml:space="preserve"> OM 63783</w:t>
    </w:r>
  </w:p>
  <w:p w14:paraId="60B00851" w14:textId="250BAB76" w:rsidR="00FA1680" w:rsidRPr="00CF4A89" w:rsidRDefault="00157EC9">
    <w:pPr>
      <w:pStyle w:val="Cabealho"/>
      <w:rPr>
        <w:lang w:val="pt-PT"/>
      </w:rPr>
    </w:pPr>
    <w:r w:rsidRPr="00157EC9">
      <w:rPr>
        <w:lang w:val="pt-PT"/>
      </w:rPr>
      <w:t>Médico interno de</w:t>
    </w:r>
    <w:r>
      <w:rPr>
        <w:i/>
        <w:iCs/>
        <w:lang w:val="pt-PT"/>
      </w:rPr>
      <w:t xml:space="preserve"> </w:t>
    </w:r>
    <w:r w:rsidR="00E530CF" w:rsidRPr="00E530CF">
      <w:rPr>
        <w:i/>
        <w:iCs/>
        <w:lang w:val="pt-PT"/>
      </w:rPr>
      <w:t>Medicina Geral e Familiar</w:t>
    </w:r>
    <w:r w:rsidR="00FA1680" w:rsidRPr="00E530CF">
      <w:rPr>
        <w:i/>
        <w:iCs/>
        <w:lang w:val="pt-PT"/>
      </w:rPr>
      <w:tab/>
    </w:r>
    <w:r w:rsidR="00FA1680" w:rsidRPr="00E530CF">
      <w:rPr>
        <w:i/>
        <w:iCs/>
        <w:lang w:val="pt-PT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A280" w14:textId="77777777" w:rsidR="00157EC9" w:rsidRDefault="00157E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815154">
    <w:abstractNumId w:val="8"/>
  </w:num>
  <w:num w:numId="2" w16cid:durableId="351614137">
    <w:abstractNumId w:val="6"/>
  </w:num>
  <w:num w:numId="3" w16cid:durableId="1850362285">
    <w:abstractNumId w:val="5"/>
  </w:num>
  <w:num w:numId="4" w16cid:durableId="1262421222">
    <w:abstractNumId w:val="4"/>
  </w:num>
  <w:num w:numId="5" w16cid:durableId="1700667340">
    <w:abstractNumId w:val="7"/>
  </w:num>
  <w:num w:numId="6" w16cid:durableId="1001081432">
    <w:abstractNumId w:val="3"/>
  </w:num>
  <w:num w:numId="7" w16cid:durableId="1852866421">
    <w:abstractNumId w:val="2"/>
  </w:num>
  <w:num w:numId="8" w16cid:durableId="1837912880">
    <w:abstractNumId w:val="1"/>
  </w:num>
  <w:num w:numId="9" w16cid:durableId="67450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EAA"/>
    <w:rsid w:val="0006063C"/>
    <w:rsid w:val="00146102"/>
    <w:rsid w:val="0015074B"/>
    <w:rsid w:val="00157EC9"/>
    <w:rsid w:val="001B5AEB"/>
    <w:rsid w:val="002075F3"/>
    <w:rsid w:val="0029639D"/>
    <w:rsid w:val="00326F90"/>
    <w:rsid w:val="006948F7"/>
    <w:rsid w:val="008D19E7"/>
    <w:rsid w:val="009D2669"/>
    <w:rsid w:val="00A21554"/>
    <w:rsid w:val="00AA1D8D"/>
    <w:rsid w:val="00B47730"/>
    <w:rsid w:val="00B8688B"/>
    <w:rsid w:val="00CB0664"/>
    <w:rsid w:val="00CF4A89"/>
    <w:rsid w:val="00E530CF"/>
    <w:rsid w:val="00FA1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7E498"/>
  <w14:defaultImageDpi w14:val="300"/>
  <w15:docId w15:val="{3166ACCD-CD8F-094A-A2AF-5A0720C9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Dias</cp:lastModifiedBy>
  <cp:revision>2</cp:revision>
  <cp:lastPrinted>2024-05-16T21:10:00Z</cp:lastPrinted>
  <dcterms:created xsi:type="dcterms:W3CDTF">2024-05-17T16:03:00Z</dcterms:created>
  <dcterms:modified xsi:type="dcterms:W3CDTF">2024-05-17T16:03:00Z</dcterms:modified>
  <cp:category/>
</cp:coreProperties>
</file>